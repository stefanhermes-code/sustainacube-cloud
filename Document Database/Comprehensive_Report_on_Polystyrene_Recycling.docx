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E1B19" w14:textId="38F1D8F0" w:rsidR="008F5B99" w:rsidRPr="00BF57D6" w:rsidRDefault="00BF57D6">
      <w:pPr>
        <w:pStyle w:val="Title"/>
        <w:rPr>
          <w:rFonts w:cstheme="majorHAnsi"/>
        </w:rPr>
      </w:pPr>
      <w:bookmarkStart w:id="0" w:name="_Hlk180084683"/>
      <w:bookmarkStart w:id="1" w:name="_Hlk180084843"/>
      <w:r w:rsidRPr="00BF57D6">
        <w:rPr>
          <w:rFonts w:cstheme="majorHAnsi"/>
        </w:rPr>
        <w:t xml:space="preserve">Research </w:t>
      </w:r>
      <w:r w:rsidR="00645B85" w:rsidRPr="00BF57D6">
        <w:rPr>
          <w:rFonts w:cstheme="majorHAnsi"/>
        </w:rPr>
        <w:t>Report on Recycling Polystyrene</w:t>
      </w:r>
    </w:p>
    <w:bookmarkEnd w:id="0"/>
    <w:p w14:paraId="7BC289C9" w14:textId="77777777" w:rsidR="008F5B99" w:rsidRPr="00BF57D6" w:rsidRDefault="00645B85">
      <w:pPr>
        <w:pStyle w:val="Heading1"/>
        <w:rPr>
          <w:rFonts w:cstheme="majorHAnsi"/>
        </w:rPr>
      </w:pPr>
      <w:r w:rsidRPr="00BF57D6">
        <w:rPr>
          <w:rFonts w:cstheme="majorHAnsi"/>
        </w:rPr>
        <w:t>Introduction</w:t>
      </w:r>
    </w:p>
    <w:p w14:paraId="712CE006" w14:textId="77777777" w:rsidR="008F5B99" w:rsidRPr="00BF57D6" w:rsidRDefault="00645B85">
      <w:pPr>
        <w:rPr>
          <w:rFonts w:asciiTheme="majorHAnsi" w:hAnsiTheme="majorHAnsi" w:cstheme="majorHAnsi"/>
        </w:rPr>
      </w:pPr>
      <w:r w:rsidRPr="00BF57D6">
        <w:rPr>
          <w:rFonts w:asciiTheme="majorHAnsi" w:hAnsiTheme="majorHAnsi" w:cstheme="majorHAnsi"/>
        </w:rPr>
        <w:t xml:space="preserve">Polystyrene is widely used but poses significant challenges in recycling due to its lightweight, bulky nature, and susceptibility to contamination. Different recycling </w:t>
      </w:r>
      <w:r w:rsidRPr="00BF57D6">
        <w:rPr>
          <w:rFonts w:asciiTheme="majorHAnsi" w:hAnsiTheme="majorHAnsi" w:cstheme="majorHAnsi"/>
        </w:rPr>
        <w:t>methods—mechanical, chemical, solvent-based, and incineration with energy recovery—have emerged, each with distinct economic viability and climate impacts. The following sections explore these methods in detail, comparing economic feasibility, relevant technologies, and environmental footprints.</w:t>
      </w:r>
    </w:p>
    <w:p w14:paraId="619B37B2" w14:textId="77777777" w:rsidR="008F5B99" w:rsidRPr="00BF57D6" w:rsidRDefault="00645B85">
      <w:pPr>
        <w:pStyle w:val="Heading1"/>
        <w:rPr>
          <w:rFonts w:cstheme="majorHAnsi"/>
        </w:rPr>
      </w:pPr>
      <w:r w:rsidRPr="00BF57D6">
        <w:rPr>
          <w:rFonts w:cstheme="majorHAnsi"/>
        </w:rPr>
        <w:t>1. Mechanical Recycling</w:t>
      </w:r>
    </w:p>
    <w:p w14:paraId="1AB488B3" w14:textId="77777777" w:rsidR="008F5B99" w:rsidRPr="00BF57D6" w:rsidRDefault="00645B85">
      <w:pPr>
        <w:pStyle w:val="Heading2"/>
        <w:rPr>
          <w:rFonts w:cstheme="majorHAnsi"/>
        </w:rPr>
      </w:pPr>
      <w:r w:rsidRPr="00BF57D6">
        <w:rPr>
          <w:rFonts w:cstheme="majorHAnsi"/>
        </w:rPr>
        <w:t>Process</w:t>
      </w:r>
    </w:p>
    <w:p w14:paraId="1AECF71F" w14:textId="77777777" w:rsidR="008F5B99" w:rsidRPr="00BF57D6" w:rsidRDefault="00645B85">
      <w:pPr>
        <w:rPr>
          <w:rFonts w:asciiTheme="majorHAnsi" w:hAnsiTheme="majorHAnsi" w:cstheme="majorHAnsi"/>
        </w:rPr>
      </w:pPr>
      <w:r w:rsidRPr="00BF57D6">
        <w:rPr>
          <w:rFonts w:asciiTheme="majorHAnsi" w:hAnsiTheme="majorHAnsi" w:cstheme="majorHAnsi"/>
        </w:rPr>
        <w:t>Mechanical recycling involves grinding polystyrene into smaller pieces, washing, and then reprocessing the material into new products.</w:t>
      </w:r>
    </w:p>
    <w:p w14:paraId="0FD12DAA" w14:textId="77777777" w:rsidR="008F5B99" w:rsidRPr="00BF57D6" w:rsidRDefault="00645B85">
      <w:pPr>
        <w:pStyle w:val="Heading2"/>
        <w:rPr>
          <w:rFonts w:cstheme="majorHAnsi"/>
        </w:rPr>
      </w:pPr>
      <w:r w:rsidRPr="00BF57D6">
        <w:rPr>
          <w:rFonts w:cstheme="majorHAnsi"/>
        </w:rPr>
        <w:t>Economic Viability</w:t>
      </w:r>
    </w:p>
    <w:p w14:paraId="66D19E95" w14:textId="72B077BF" w:rsidR="008F5B99" w:rsidRPr="00BF57D6" w:rsidRDefault="00645B85">
      <w:pPr>
        <w:rPr>
          <w:rFonts w:asciiTheme="majorHAnsi" w:hAnsiTheme="majorHAnsi" w:cstheme="majorHAnsi"/>
        </w:rPr>
      </w:pPr>
      <w:r w:rsidRPr="00BF57D6">
        <w:rPr>
          <w:rFonts w:asciiTheme="majorHAnsi" w:hAnsiTheme="majorHAnsi" w:cstheme="majorHAnsi"/>
        </w:rPr>
        <w:t>Costs: Lower capital costs compared to chemical recycling. However, the cost of collection and sorting can be significant, especially for bulky materials like polystyrene. Contaminated waste adds complexity and cost to the cleaning and recycling process.</w:t>
      </w:r>
      <w:r w:rsidRPr="00BF57D6">
        <w:rPr>
          <w:rFonts w:asciiTheme="majorHAnsi" w:hAnsiTheme="majorHAnsi" w:cstheme="majorHAnsi"/>
        </w:rPr>
        <w:br/>
      </w:r>
      <w:r w:rsidRPr="00BF57D6">
        <w:rPr>
          <w:rFonts w:asciiTheme="majorHAnsi" w:hAnsiTheme="majorHAnsi" w:cstheme="majorHAnsi"/>
        </w:rPr>
        <w:t>Revenue: The final product (recycled polystyrene) is often of lower quality than virgin material, which limits its use and market value.</w:t>
      </w:r>
      <w:r w:rsidRPr="00BF57D6">
        <w:rPr>
          <w:rFonts w:asciiTheme="majorHAnsi" w:hAnsiTheme="majorHAnsi" w:cstheme="majorHAnsi"/>
        </w:rPr>
        <w:br/>
      </w:r>
      <w:r w:rsidRPr="00BF57D6">
        <w:rPr>
          <w:rFonts w:asciiTheme="majorHAnsi" w:hAnsiTheme="majorHAnsi" w:cstheme="majorHAnsi"/>
        </w:rPr>
        <w:t>Challenges: Contamination from food residues or other waste materials can significantly reduce the quality and value of the recycled product, making this method less economically viable for mixed or contaminated waste streams.</w:t>
      </w:r>
    </w:p>
    <w:p w14:paraId="12BDB371" w14:textId="77777777" w:rsidR="008F5B99" w:rsidRPr="00BF57D6" w:rsidRDefault="00645B85">
      <w:pPr>
        <w:pStyle w:val="Heading2"/>
        <w:rPr>
          <w:rFonts w:cstheme="majorHAnsi"/>
        </w:rPr>
      </w:pPr>
      <w:r w:rsidRPr="00BF57D6">
        <w:rPr>
          <w:rFonts w:cstheme="majorHAnsi"/>
        </w:rPr>
        <w:t>Relevant Companies and Technologies</w:t>
      </w:r>
    </w:p>
    <w:p w14:paraId="1299AC74" w14:textId="7C77CBF7" w:rsidR="008F5B99" w:rsidRPr="00BF57D6" w:rsidRDefault="00645B85">
      <w:pPr>
        <w:rPr>
          <w:rFonts w:asciiTheme="majorHAnsi" w:hAnsiTheme="majorHAnsi" w:cstheme="majorHAnsi"/>
        </w:rPr>
      </w:pPr>
      <w:r w:rsidRPr="00BF57D6">
        <w:rPr>
          <w:rFonts w:asciiTheme="majorHAnsi" w:hAnsiTheme="majorHAnsi" w:cstheme="majorHAnsi"/>
        </w:rPr>
        <w:t>INTCO Recycling: Specializes in recycling polystyrene waste into pellets and finished products, like frames and moldings.</w:t>
      </w:r>
      <w:r w:rsidRPr="00BF57D6">
        <w:rPr>
          <w:rFonts w:asciiTheme="majorHAnsi" w:hAnsiTheme="majorHAnsi" w:cstheme="majorHAnsi"/>
        </w:rPr>
        <w:br/>
      </w:r>
      <w:proofErr w:type="spellStart"/>
      <w:r w:rsidRPr="00BF57D6">
        <w:rPr>
          <w:rFonts w:asciiTheme="majorHAnsi" w:hAnsiTheme="majorHAnsi" w:cstheme="majorHAnsi"/>
        </w:rPr>
        <w:t>Greenmax</w:t>
      </w:r>
      <w:proofErr w:type="spellEnd"/>
      <w:r w:rsidRPr="00BF57D6">
        <w:rPr>
          <w:rFonts w:asciiTheme="majorHAnsi" w:hAnsiTheme="majorHAnsi" w:cstheme="majorHAnsi"/>
        </w:rPr>
        <w:t>: Offers machinery for crushing and recycling expanded polystyrene (EPS) into new products.</w:t>
      </w:r>
    </w:p>
    <w:p w14:paraId="2C798CAC" w14:textId="77777777" w:rsidR="008F5B99" w:rsidRPr="00BF57D6" w:rsidRDefault="00645B85">
      <w:pPr>
        <w:pStyle w:val="Heading2"/>
        <w:rPr>
          <w:rFonts w:cstheme="majorHAnsi"/>
        </w:rPr>
      </w:pPr>
      <w:r w:rsidRPr="00BF57D6">
        <w:rPr>
          <w:rFonts w:cstheme="majorHAnsi"/>
        </w:rPr>
        <w:t>Climate Impact</w:t>
      </w:r>
    </w:p>
    <w:p w14:paraId="4E16749B" w14:textId="68D51A5A" w:rsidR="008F5B99" w:rsidRPr="00BF57D6" w:rsidRDefault="00645B85">
      <w:pPr>
        <w:rPr>
          <w:rFonts w:asciiTheme="majorHAnsi" w:hAnsiTheme="majorHAnsi" w:cstheme="majorHAnsi"/>
        </w:rPr>
      </w:pPr>
      <w:r w:rsidRPr="00BF57D6">
        <w:rPr>
          <w:rFonts w:asciiTheme="majorHAnsi" w:hAnsiTheme="majorHAnsi" w:cstheme="majorHAnsi"/>
        </w:rPr>
        <w:t>Electricity Consumption: Mechanical recycling is generally less energy-intensive than chemical processes, consuming approximately 1.5–2.5 kWh of energy per kilogram of processed polystyrene.</w:t>
      </w:r>
      <w:r w:rsidRPr="00BF57D6">
        <w:rPr>
          <w:rFonts w:asciiTheme="majorHAnsi" w:hAnsiTheme="majorHAnsi" w:cstheme="majorHAnsi"/>
        </w:rPr>
        <w:br/>
      </w:r>
      <w:r w:rsidRPr="00BF57D6">
        <w:rPr>
          <w:rFonts w:asciiTheme="majorHAnsi" w:hAnsiTheme="majorHAnsi" w:cstheme="majorHAnsi"/>
        </w:rPr>
        <w:t xml:space="preserve">CO2 Emissions: </w:t>
      </w:r>
      <w:r w:rsidRPr="00BF57D6">
        <w:rPr>
          <w:rFonts w:asciiTheme="majorHAnsi" w:hAnsiTheme="majorHAnsi" w:cstheme="majorHAnsi"/>
        </w:rPr>
        <w:t>Mechanical recycling can save up to 3.5 kg of CO2 per kg of polystyrene</w:t>
      </w:r>
      <w:r w:rsidRPr="00BF57D6">
        <w:rPr>
          <w:rFonts w:asciiTheme="majorHAnsi" w:hAnsiTheme="majorHAnsi" w:cstheme="majorHAnsi"/>
        </w:rPr>
        <w:t xml:space="preserve">, </w:t>
      </w:r>
      <w:r w:rsidRPr="00BF57D6">
        <w:rPr>
          <w:rFonts w:asciiTheme="majorHAnsi" w:hAnsiTheme="majorHAnsi" w:cstheme="majorHAnsi"/>
        </w:rPr>
        <w:lastRenderedPageBreak/>
        <w:t>compared to landfilling, since it avoids the production of virgin plastic. However, emissions from energy use, transportation, and cleaning still contribute to the overall carbon footprint.</w:t>
      </w:r>
    </w:p>
    <w:p w14:paraId="4E843B25" w14:textId="77777777" w:rsidR="008F5B99" w:rsidRPr="00BF57D6" w:rsidRDefault="00645B85">
      <w:pPr>
        <w:pStyle w:val="Heading2"/>
        <w:rPr>
          <w:rFonts w:cstheme="majorHAnsi"/>
        </w:rPr>
      </w:pPr>
      <w:r w:rsidRPr="00BF57D6">
        <w:rPr>
          <w:rFonts w:cstheme="majorHAnsi"/>
        </w:rPr>
        <w:t>Net Climate Impact</w:t>
      </w:r>
    </w:p>
    <w:p w14:paraId="41DDD64E" w14:textId="78C56312" w:rsidR="008F5B99" w:rsidRPr="00BF57D6" w:rsidRDefault="00645B85">
      <w:pPr>
        <w:rPr>
          <w:rFonts w:asciiTheme="majorHAnsi" w:hAnsiTheme="majorHAnsi" w:cstheme="majorHAnsi"/>
        </w:rPr>
      </w:pPr>
      <w:r w:rsidRPr="00BF57D6">
        <w:rPr>
          <w:rFonts w:asciiTheme="majorHAnsi" w:hAnsiTheme="majorHAnsi" w:cstheme="majorHAnsi"/>
        </w:rPr>
        <w:t>Greenhouse Gas (GHG) Savings: Mechanical recycling has a moderate GHG saving potential due to its lower energy requirements. However, transportation and contamination issues reduce its overall efficiency.</w:t>
      </w:r>
      <w:r w:rsidRPr="00BF57D6">
        <w:rPr>
          <w:rFonts w:asciiTheme="majorHAnsi" w:hAnsiTheme="majorHAnsi" w:cstheme="majorHAnsi"/>
        </w:rPr>
        <w:br/>
      </w:r>
      <w:r w:rsidRPr="00BF57D6">
        <w:rPr>
          <w:rFonts w:asciiTheme="majorHAnsi" w:hAnsiTheme="majorHAnsi" w:cstheme="majorHAnsi"/>
        </w:rPr>
        <w:t xml:space="preserve">GHG Emissions: </w:t>
      </w:r>
      <w:r w:rsidRPr="00BF57D6">
        <w:rPr>
          <w:rFonts w:asciiTheme="majorHAnsi" w:hAnsiTheme="majorHAnsi" w:cstheme="majorHAnsi"/>
          <w:b/>
          <w:bCs/>
        </w:rPr>
        <w:t>Net 0.5–1.0 kg CO2-eq saved per kg of recycled polystyrene</w:t>
      </w:r>
      <w:r w:rsidRPr="00BF57D6">
        <w:rPr>
          <w:rFonts w:asciiTheme="majorHAnsi" w:hAnsiTheme="majorHAnsi" w:cstheme="majorHAnsi"/>
        </w:rPr>
        <w:t>, depending on the cleanliness and efficiency of the process.</w:t>
      </w:r>
    </w:p>
    <w:p w14:paraId="76733C55" w14:textId="77777777" w:rsidR="008F5B99" w:rsidRPr="00BF57D6" w:rsidRDefault="00645B85">
      <w:pPr>
        <w:pStyle w:val="Heading1"/>
        <w:rPr>
          <w:rFonts w:cstheme="majorHAnsi"/>
        </w:rPr>
      </w:pPr>
      <w:r w:rsidRPr="00BF57D6">
        <w:rPr>
          <w:rFonts w:cstheme="majorHAnsi"/>
        </w:rPr>
        <w:t>2. Densification and Compaction</w:t>
      </w:r>
    </w:p>
    <w:p w14:paraId="3DDE8C74" w14:textId="77777777" w:rsidR="008F5B99" w:rsidRPr="00BF57D6" w:rsidRDefault="00645B85">
      <w:pPr>
        <w:pStyle w:val="Heading2"/>
        <w:rPr>
          <w:rFonts w:cstheme="majorHAnsi"/>
        </w:rPr>
      </w:pPr>
      <w:r w:rsidRPr="00BF57D6">
        <w:rPr>
          <w:rFonts w:cstheme="majorHAnsi"/>
        </w:rPr>
        <w:t>Process</w:t>
      </w:r>
    </w:p>
    <w:p w14:paraId="1DBF167C" w14:textId="77777777" w:rsidR="008F5B99" w:rsidRPr="00BF57D6" w:rsidRDefault="00645B85">
      <w:pPr>
        <w:rPr>
          <w:rFonts w:asciiTheme="majorHAnsi" w:hAnsiTheme="majorHAnsi" w:cstheme="majorHAnsi"/>
        </w:rPr>
      </w:pPr>
      <w:r w:rsidRPr="00BF57D6">
        <w:rPr>
          <w:rFonts w:asciiTheme="majorHAnsi" w:hAnsiTheme="majorHAnsi" w:cstheme="majorHAnsi"/>
        </w:rPr>
        <w:t>Densification involves reducing the volume of polystyrene waste by compressing it into dense blocks. These blocks are easier to transport for further recycling or disposal.</w:t>
      </w:r>
    </w:p>
    <w:p w14:paraId="46CE4C71" w14:textId="77777777" w:rsidR="008F5B99" w:rsidRPr="00BF57D6" w:rsidRDefault="00645B85">
      <w:pPr>
        <w:pStyle w:val="Heading2"/>
        <w:rPr>
          <w:rFonts w:cstheme="majorHAnsi"/>
        </w:rPr>
      </w:pPr>
      <w:r w:rsidRPr="00BF57D6">
        <w:rPr>
          <w:rFonts w:cstheme="majorHAnsi"/>
        </w:rPr>
        <w:t>Economic Viability</w:t>
      </w:r>
    </w:p>
    <w:p w14:paraId="73576A22" w14:textId="5D4770C9" w:rsidR="008F5B99" w:rsidRPr="00BF57D6" w:rsidRDefault="00645B85">
      <w:pPr>
        <w:rPr>
          <w:rFonts w:asciiTheme="majorHAnsi" w:hAnsiTheme="majorHAnsi" w:cstheme="majorHAnsi"/>
        </w:rPr>
      </w:pPr>
      <w:r w:rsidRPr="00BF57D6">
        <w:rPr>
          <w:rFonts w:asciiTheme="majorHAnsi" w:hAnsiTheme="majorHAnsi" w:cstheme="majorHAnsi"/>
        </w:rPr>
        <w:t>Costs: Densification requires initial investment in specialized equipment (e.g., compactors or densifiers). However, the reduced volume significantly lowers transportation costs.</w:t>
      </w:r>
      <w:r w:rsidRPr="00BF57D6">
        <w:rPr>
          <w:rFonts w:asciiTheme="majorHAnsi" w:hAnsiTheme="majorHAnsi" w:cstheme="majorHAnsi"/>
        </w:rPr>
        <w:br/>
      </w:r>
      <w:r w:rsidRPr="00BF57D6">
        <w:rPr>
          <w:rFonts w:asciiTheme="majorHAnsi" w:hAnsiTheme="majorHAnsi" w:cstheme="majorHAnsi"/>
        </w:rPr>
        <w:t>Revenue: Densified polystyrene can be sold to recyclers, but it is often combined with further recycling processes, which affect its total market value.</w:t>
      </w:r>
      <w:r w:rsidRPr="00BF57D6">
        <w:rPr>
          <w:rFonts w:asciiTheme="majorHAnsi" w:hAnsiTheme="majorHAnsi" w:cstheme="majorHAnsi"/>
        </w:rPr>
        <w:br/>
      </w:r>
      <w:r w:rsidRPr="00BF57D6">
        <w:rPr>
          <w:rFonts w:asciiTheme="majorHAnsi" w:hAnsiTheme="majorHAnsi" w:cstheme="majorHAnsi"/>
        </w:rPr>
        <w:t>Challenges: The economic viability depends on the scale of operation. Large-scale densification systems have better economies of scale, while smaller operations may struggle with profitability.</w:t>
      </w:r>
    </w:p>
    <w:p w14:paraId="7B8F8772" w14:textId="77777777" w:rsidR="008F5B99" w:rsidRPr="00BF57D6" w:rsidRDefault="00645B85">
      <w:pPr>
        <w:pStyle w:val="Heading2"/>
        <w:rPr>
          <w:rFonts w:cstheme="majorHAnsi"/>
        </w:rPr>
      </w:pPr>
      <w:r w:rsidRPr="00BF57D6">
        <w:rPr>
          <w:rFonts w:cstheme="majorHAnsi"/>
        </w:rPr>
        <w:t>Relevant Companies and Technologies</w:t>
      </w:r>
    </w:p>
    <w:p w14:paraId="4C4C0C3C" w14:textId="3B9F1D19" w:rsidR="008F5B99" w:rsidRPr="00BF57D6" w:rsidRDefault="00645B85">
      <w:pPr>
        <w:rPr>
          <w:rFonts w:asciiTheme="majorHAnsi" w:hAnsiTheme="majorHAnsi" w:cstheme="majorHAnsi"/>
        </w:rPr>
      </w:pPr>
      <w:r w:rsidRPr="00BF57D6">
        <w:rPr>
          <w:rFonts w:asciiTheme="majorHAnsi" w:hAnsiTheme="majorHAnsi" w:cstheme="majorHAnsi"/>
        </w:rPr>
        <w:t>RUNI: A leading supplier of polystyrene compactors, RUNI provides machines that densify waste polystyrene, making transportation to recycling facilities more cost-effective.</w:t>
      </w:r>
      <w:r w:rsidRPr="00BF57D6">
        <w:rPr>
          <w:rFonts w:asciiTheme="majorHAnsi" w:hAnsiTheme="majorHAnsi" w:cstheme="majorHAnsi"/>
        </w:rPr>
        <w:br/>
      </w:r>
      <w:r w:rsidRPr="00BF57D6">
        <w:rPr>
          <w:rFonts w:asciiTheme="majorHAnsi" w:hAnsiTheme="majorHAnsi" w:cstheme="majorHAnsi"/>
        </w:rPr>
        <w:t>GREENMAX: This company produces equipment that compresses polystyrene foam for easier transportation and recycling.</w:t>
      </w:r>
    </w:p>
    <w:p w14:paraId="1C7E4253" w14:textId="77777777" w:rsidR="008F5B99" w:rsidRPr="00BF57D6" w:rsidRDefault="00645B85">
      <w:pPr>
        <w:pStyle w:val="Heading2"/>
        <w:rPr>
          <w:rFonts w:cstheme="majorHAnsi"/>
        </w:rPr>
      </w:pPr>
      <w:r w:rsidRPr="00BF57D6">
        <w:rPr>
          <w:rFonts w:cstheme="majorHAnsi"/>
        </w:rPr>
        <w:t>Climate Impact</w:t>
      </w:r>
    </w:p>
    <w:p w14:paraId="32C32C8A" w14:textId="085CB9DC" w:rsidR="008F5B99" w:rsidRPr="00BF57D6" w:rsidRDefault="00645B85">
      <w:pPr>
        <w:rPr>
          <w:rFonts w:asciiTheme="majorHAnsi" w:hAnsiTheme="majorHAnsi" w:cstheme="majorHAnsi"/>
        </w:rPr>
      </w:pPr>
      <w:r w:rsidRPr="00BF57D6">
        <w:rPr>
          <w:rFonts w:asciiTheme="majorHAnsi" w:hAnsiTheme="majorHAnsi" w:cstheme="majorHAnsi"/>
        </w:rPr>
        <w:t>Electricity Consumption: Densification processes consume approximately 0.5–1.0 kWh of electricity per kilogram of polystyrene, depending on the compactor type and efficiency.</w:t>
      </w:r>
      <w:r w:rsidRPr="00BF57D6">
        <w:rPr>
          <w:rFonts w:asciiTheme="majorHAnsi" w:hAnsiTheme="majorHAnsi" w:cstheme="majorHAnsi"/>
        </w:rPr>
        <w:br/>
      </w:r>
      <w:r w:rsidRPr="00BF57D6">
        <w:rPr>
          <w:rFonts w:asciiTheme="majorHAnsi" w:hAnsiTheme="majorHAnsi" w:cstheme="majorHAnsi"/>
        </w:rPr>
        <w:t>CO2 Emissions: Densification itself does not contribute heavily to emissions, but the transportation savings (due to reduced volume) significantly lower the overall carbon footprint of recycling.</w:t>
      </w:r>
    </w:p>
    <w:p w14:paraId="0490816E" w14:textId="77777777" w:rsidR="008F5B99" w:rsidRPr="00BF57D6" w:rsidRDefault="00645B85">
      <w:pPr>
        <w:pStyle w:val="Heading2"/>
        <w:rPr>
          <w:rFonts w:cstheme="majorHAnsi"/>
        </w:rPr>
      </w:pPr>
      <w:r w:rsidRPr="00BF57D6">
        <w:rPr>
          <w:rFonts w:cstheme="majorHAnsi"/>
        </w:rPr>
        <w:t>Net Climate Impact</w:t>
      </w:r>
    </w:p>
    <w:p w14:paraId="36C1FD87" w14:textId="4D2A09BA" w:rsidR="008F5B99" w:rsidRPr="00BF57D6" w:rsidRDefault="00645B85">
      <w:pPr>
        <w:rPr>
          <w:rFonts w:asciiTheme="majorHAnsi" w:hAnsiTheme="majorHAnsi" w:cstheme="majorHAnsi"/>
        </w:rPr>
      </w:pPr>
      <w:r w:rsidRPr="00BF57D6">
        <w:rPr>
          <w:rFonts w:asciiTheme="majorHAnsi" w:hAnsiTheme="majorHAnsi" w:cstheme="majorHAnsi"/>
        </w:rPr>
        <w:t>Greenhouse Gas (GHG) Savings: Densification can lead to significant GHG savings by reducing transportation-related emissions. The actual recycling process following densification will contribute to the total carbon savings.</w:t>
      </w:r>
      <w:r w:rsidRPr="00BF57D6">
        <w:rPr>
          <w:rFonts w:asciiTheme="majorHAnsi" w:hAnsiTheme="majorHAnsi" w:cstheme="majorHAnsi"/>
        </w:rPr>
        <w:br/>
      </w:r>
      <w:r w:rsidRPr="00BF57D6">
        <w:rPr>
          <w:rFonts w:asciiTheme="majorHAnsi" w:hAnsiTheme="majorHAnsi" w:cstheme="majorHAnsi"/>
        </w:rPr>
        <w:lastRenderedPageBreak/>
        <w:t xml:space="preserve">- GHG Emissions: </w:t>
      </w:r>
      <w:r w:rsidRPr="00BF57D6">
        <w:rPr>
          <w:rFonts w:asciiTheme="majorHAnsi" w:hAnsiTheme="majorHAnsi" w:cstheme="majorHAnsi"/>
          <w:b/>
          <w:bCs/>
        </w:rPr>
        <w:t>Net savings of 0.2–0.5 kg CO2-eq per kg of polystyrene, primarily from reduced transportation needs.</w:t>
      </w:r>
    </w:p>
    <w:p w14:paraId="4B27F018" w14:textId="77777777" w:rsidR="008F5B99" w:rsidRPr="00BF57D6" w:rsidRDefault="00645B85">
      <w:pPr>
        <w:pStyle w:val="Heading1"/>
        <w:rPr>
          <w:rFonts w:cstheme="majorHAnsi"/>
        </w:rPr>
      </w:pPr>
      <w:r w:rsidRPr="00BF57D6">
        <w:rPr>
          <w:rFonts w:cstheme="majorHAnsi"/>
        </w:rPr>
        <w:t>3. Chemical Recycling (Depolymerization and Pyrolysis)</w:t>
      </w:r>
    </w:p>
    <w:p w14:paraId="5632B091" w14:textId="77777777" w:rsidR="008F5B99" w:rsidRPr="00BF57D6" w:rsidRDefault="00645B85">
      <w:pPr>
        <w:pStyle w:val="Heading2"/>
        <w:rPr>
          <w:rFonts w:cstheme="majorHAnsi"/>
        </w:rPr>
      </w:pPr>
      <w:r w:rsidRPr="00BF57D6">
        <w:rPr>
          <w:rFonts w:cstheme="majorHAnsi"/>
        </w:rPr>
        <w:t>Process</w:t>
      </w:r>
    </w:p>
    <w:p w14:paraId="71ACA16F" w14:textId="77777777" w:rsidR="008F5B99" w:rsidRPr="00BF57D6" w:rsidRDefault="00645B85">
      <w:pPr>
        <w:rPr>
          <w:rFonts w:asciiTheme="majorHAnsi" w:hAnsiTheme="majorHAnsi" w:cstheme="majorHAnsi"/>
        </w:rPr>
      </w:pPr>
      <w:r w:rsidRPr="00BF57D6">
        <w:rPr>
          <w:rFonts w:asciiTheme="majorHAnsi" w:hAnsiTheme="majorHAnsi" w:cstheme="majorHAnsi"/>
        </w:rPr>
        <w:t>Chemical recycling breaks down polystyrene into its basic monomers or other useful chemicals. Depolymerization focuses on recovering styrene monomer, while pyrolysis yields a mix of monomers, oils, and gases.</w:t>
      </w:r>
    </w:p>
    <w:p w14:paraId="06BA1BB6" w14:textId="77777777" w:rsidR="008F5B99" w:rsidRPr="00BF57D6" w:rsidRDefault="00645B85">
      <w:pPr>
        <w:pStyle w:val="Heading2"/>
        <w:rPr>
          <w:rFonts w:cstheme="majorHAnsi"/>
        </w:rPr>
      </w:pPr>
      <w:r w:rsidRPr="00BF57D6">
        <w:rPr>
          <w:rFonts w:cstheme="majorHAnsi"/>
        </w:rPr>
        <w:t>Economic Viability</w:t>
      </w:r>
    </w:p>
    <w:p w14:paraId="2CC5B650" w14:textId="77777777" w:rsidR="008F5B99" w:rsidRPr="00BF57D6" w:rsidRDefault="00645B85">
      <w:pPr>
        <w:rPr>
          <w:rFonts w:asciiTheme="majorHAnsi" w:hAnsiTheme="majorHAnsi" w:cstheme="majorHAnsi"/>
        </w:rPr>
      </w:pPr>
      <w:r w:rsidRPr="00BF57D6">
        <w:rPr>
          <w:rFonts w:asciiTheme="majorHAnsi" w:hAnsiTheme="majorHAnsi" w:cstheme="majorHAnsi"/>
        </w:rPr>
        <w:t>- Costs: Chemical recycling has high upfront costs due to the complex machinery and energy requirements. However, it produces higher-quality recyclates (e.g., styrene monomers) that can be sold at a premium.</w:t>
      </w:r>
    </w:p>
    <w:p w14:paraId="37EFE072" w14:textId="77777777" w:rsidR="008F5B99" w:rsidRPr="00BF57D6" w:rsidRDefault="00645B85">
      <w:pPr>
        <w:rPr>
          <w:rFonts w:asciiTheme="majorHAnsi" w:hAnsiTheme="majorHAnsi" w:cstheme="majorHAnsi"/>
        </w:rPr>
      </w:pPr>
      <w:r w:rsidRPr="00BF57D6">
        <w:rPr>
          <w:rFonts w:asciiTheme="majorHAnsi" w:hAnsiTheme="majorHAnsi" w:cstheme="majorHAnsi"/>
        </w:rPr>
        <w:t xml:space="preserve">- Revenue: The recovered styrene </w:t>
      </w:r>
      <w:r w:rsidRPr="00BF57D6">
        <w:rPr>
          <w:rFonts w:asciiTheme="majorHAnsi" w:hAnsiTheme="majorHAnsi" w:cstheme="majorHAnsi"/>
        </w:rPr>
        <w:t>monomer has higher market value than mechanically recycled polystyrene, making the process more lucrative, especially for industries that need virgin-quality plastics.</w:t>
      </w:r>
    </w:p>
    <w:p w14:paraId="088256E6" w14:textId="77777777" w:rsidR="008F5B99" w:rsidRPr="00BF57D6" w:rsidRDefault="00645B85">
      <w:pPr>
        <w:rPr>
          <w:rFonts w:asciiTheme="majorHAnsi" w:hAnsiTheme="majorHAnsi" w:cstheme="majorHAnsi"/>
        </w:rPr>
      </w:pPr>
      <w:r w:rsidRPr="00BF57D6">
        <w:rPr>
          <w:rFonts w:asciiTheme="majorHAnsi" w:hAnsiTheme="majorHAnsi" w:cstheme="majorHAnsi"/>
        </w:rPr>
        <w:t>- Challenges: Chemical recycling becomes economically viable only when processing large volumes of waste, and the current infrastructure for chemical recycling is still limited globally.</w:t>
      </w:r>
    </w:p>
    <w:p w14:paraId="0B4C7519" w14:textId="77777777" w:rsidR="008F5B99" w:rsidRPr="00BF57D6" w:rsidRDefault="00645B85">
      <w:pPr>
        <w:pStyle w:val="Heading2"/>
        <w:rPr>
          <w:rFonts w:cstheme="majorHAnsi"/>
        </w:rPr>
      </w:pPr>
      <w:r w:rsidRPr="00BF57D6">
        <w:rPr>
          <w:rFonts w:cstheme="majorHAnsi"/>
        </w:rPr>
        <w:t>Relevant Companies and Technologies</w:t>
      </w:r>
    </w:p>
    <w:p w14:paraId="0F34F4C3" w14:textId="77777777" w:rsidR="008F5B99" w:rsidRPr="00BF57D6" w:rsidRDefault="00645B85">
      <w:pPr>
        <w:rPr>
          <w:rFonts w:asciiTheme="majorHAnsi" w:hAnsiTheme="majorHAnsi" w:cstheme="majorHAnsi"/>
        </w:rPr>
      </w:pPr>
      <w:r w:rsidRPr="00BF57D6">
        <w:rPr>
          <w:rFonts w:asciiTheme="majorHAnsi" w:hAnsiTheme="majorHAnsi" w:cstheme="majorHAnsi"/>
        </w:rPr>
        <w:t>- Agilyx: A leader in chemical recycling, Agilyx has developed processes to convert waste polystyrene into styrene monomer through depolymerization.</w:t>
      </w:r>
    </w:p>
    <w:p w14:paraId="7D9E848C" w14:textId="77777777" w:rsidR="008F5B99" w:rsidRPr="00BF57D6" w:rsidRDefault="00645B85">
      <w:pPr>
        <w:rPr>
          <w:rFonts w:asciiTheme="majorHAnsi" w:hAnsiTheme="majorHAnsi" w:cstheme="majorHAnsi"/>
        </w:rPr>
      </w:pPr>
      <w:r w:rsidRPr="00BF57D6">
        <w:rPr>
          <w:rFonts w:asciiTheme="majorHAnsi" w:hAnsiTheme="majorHAnsi" w:cstheme="majorHAnsi"/>
        </w:rPr>
        <w:t>- Ineos Styrolution: This company is working with Agilyx and others to commercialize polystyrene depolymerization and create a circular recycling system.</w:t>
      </w:r>
    </w:p>
    <w:p w14:paraId="454FF967" w14:textId="77777777" w:rsidR="008F5B99" w:rsidRPr="00BF57D6" w:rsidRDefault="00645B85">
      <w:pPr>
        <w:rPr>
          <w:rFonts w:asciiTheme="majorHAnsi" w:hAnsiTheme="majorHAnsi" w:cstheme="majorHAnsi"/>
        </w:rPr>
      </w:pPr>
      <w:r w:rsidRPr="00BF57D6">
        <w:rPr>
          <w:rFonts w:asciiTheme="majorHAnsi" w:hAnsiTheme="majorHAnsi" w:cstheme="majorHAnsi"/>
        </w:rPr>
        <w:t>- Plastic Energy: Focuses on pyrolysis technology for converting mixed plastic waste, including polystyrene, into usable oils and chemicals.</w:t>
      </w:r>
    </w:p>
    <w:p w14:paraId="281FB8B7" w14:textId="77777777" w:rsidR="008F5B99" w:rsidRPr="00BF57D6" w:rsidRDefault="00645B85">
      <w:pPr>
        <w:pStyle w:val="Heading2"/>
        <w:rPr>
          <w:rFonts w:cstheme="majorHAnsi"/>
        </w:rPr>
      </w:pPr>
      <w:r w:rsidRPr="00BF57D6">
        <w:rPr>
          <w:rFonts w:cstheme="majorHAnsi"/>
        </w:rPr>
        <w:t>Climate Impact</w:t>
      </w:r>
    </w:p>
    <w:p w14:paraId="63FE0537" w14:textId="77777777" w:rsidR="008F5B99" w:rsidRPr="00BF57D6" w:rsidRDefault="00645B85">
      <w:pPr>
        <w:rPr>
          <w:rFonts w:asciiTheme="majorHAnsi" w:hAnsiTheme="majorHAnsi" w:cstheme="majorHAnsi"/>
        </w:rPr>
      </w:pPr>
      <w:r w:rsidRPr="00BF57D6">
        <w:rPr>
          <w:rFonts w:asciiTheme="majorHAnsi" w:hAnsiTheme="majorHAnsi" w:cstheme="majorHAnsi"/>
        </w:rPr>
        <w:t>- Electricity Consumption: Depolymerization and pyrolysis are energy-intensive processes, consuming approximately 5–7 kWh per kilogram of polystyrene, depending on the efficiency of the plant.</w:t>
      </w:r>
    </w:p>
    <w:p w14:paraId="231B0CCA" w14:textId="77777777" w:rsidR="008F5B99" w:rsidRPr="00BF57D6" w:rsidRDefault="00645B85">
      <w:pPr>
        <w:rPr>
          <w:rFonts w:asciiTheme="majorHAnsi" w:hAnsiTheme="majorHAnsi" w:cstheme="majorHAnsi"/>
        </w:rPr>
      </w:pPr>
      <w:r w:rsidRPr="00BF57D6">
        <w:rPr>
          <w:rFonts w:asciiTheme="majorHAnsi" w:hAnsiTheme="majorHAnsi" w:cstheme="majorHAnsi"/>
        </w:rPr>
        <w:t>- CO2 Emissions: Chemical recycling can save up to 2–3 kg CO2 per kilogram of polystyrene compared to virgin production. However, the energy used in the process contributes to emissions, particularly if the energy comes from fossil fuels.</w:t>
      </w:r>
    </w:p>
    <w:p w14:paraId="5FC653E2" w14:textId="77777777" w:rsidR="008F5B99" w:rsidRPr="00BF57D6" w:rsidRDefault="00645B85">
      <w:pPr>
        <w:pStyle w:val="Heading2"/>
        <w:rPr>
          <w:rFonts w:cstheme="majorHAnsi"/>
        </w:rPr>
      </w:pPr>
      <w:r w:rsidRPr="00BF57D6">
        <w:rPr>
          <w:rFonts w:cstheme="majorHAnsi"/>
        </w:rPr>
        <w:lastRenderedPageBreak/>
        <w:t>Net Climate Impact</w:t>
      </w:r>
    </w:p>
    <w:p w14:paraId="568CEF46" w14:textId="77777777" w:rsidR="008F5B99" w:rsidRPr="00BF57D6" w:rsidRDefault="00645B85">
      <w:pPr>
        <w:rPr>
          <w:rFonts w:asciiTheme="majorHAnsi" w:hAnsiTheme="majorHAnsi" w:cstheme="majorHAnsi"/>
        </w:rPr>
      </w:pPr>
      <w:r w:rsidRPr="00BF57D6">
        <w:rPr>
          <w:rFonts w:asciiTheme="majorHAnsi" w:hAnsiTheme="majorHAnsi" w:cstheme="majorHAnsi"/>
        </w:rPr>
        <w:t>- Greenhouse Gas (GHG) Savings: Chemical recycling offers moderate-to-high GHG savings due to the recovery of high-value monomers and reduction of virgin plastic production. The GHG impact is highly dependent on the energy source used in the process.</w:t>
      </w:r>
    </w:p>
    <w:p w14:paraId="77C43907" w14:textId="77777777" w:rsidR="008F5B99" w:rsidRDefault="00645B85">
      <w:pPr>
        <w:rPr>
          <w:rFonts w:asciiTheme="majorHAnsi" w:hAnsiTheme="majorHAnsi" w:cstheme="majorHAnsi"/>
        </w:rPr>
      </w:pPr>
      <w:r w:rsidRPr="00BF57D6">
        <w:rPr>
          <w:rFonts w:asciiTheme="majorHAnsi" w:hAnsiTheme="majorHAnsi" w:cstheme="majorHAnsi"/>
        </w:rPr>
        <w:t>- GHG Emissions: Net savings of 1.5–2.5 kg CO2-eq per kg of polystyrene, assuming efficient recovery of monomers and use of renewable energy in the recycling plant.</w:t>
      </w:r>
    </w:p>
    <w:p w14:paraId="7CEB5597" w14:textId="77777777" w:rsidR="00BF57D6" w:rsidRDefault="00BF57D6">
      <w:pPr>
        <w:rPr>
          <w:rFonts w:asciiTheme="majorHAnsi" w:hAnsiTheme="majorHAnsi" w:cstheme="majorHAnsi"/>
        </w:rPr>
      </w:pPr>
    </w:p>
    <w:p w14:paraId="7C22E593" w14:textId="61CE3BE6" w:rsidR="00BF57D6" w:rsidRDefault="00BF57D6">
      <w:pPr>
        <w:rPr>
          <w:rFonts w:asciiTheme="majorHAnsi" w:hAnsiTheme="majorHAnsi" w:cstheme="majorHAnsi"/>
        </w:rPr>
      </w:pPr>
      <w:r>
        <w:rPr>
          <w:rFonts w:asciiTheme="majorHAnsi" w:hAnsiTheme="majorHAnsi" w:cstheme="majorHAnsi"/>
        </w:rPr>
        <w:br w:type="page"/>
      </w:r>
    </w:p>
    <w:p w14:paraId="0827C4D0" w14:textId="77777777" w:rsidR="00BF57D6" w:rsidRPr="00BF57D6" w:rsidRDefault="00BF57D6" w:rsidP="00BF57D6">
      <w:pPr>
        <w:pBdr>
          <w:bottom w:val="single" w:sz="8" w:space="4" w:color="4F81BD" w:themeColor="accent1"/>
        </w:pBdr>
        <w:spacing w:after="300" w:line="240" w:lineRule="auto"/>
        <w:contextualSpacing/>
        <w:rPr>
          <w:rFonts w:asciiTheme="majorHAnsi" w:eastAsiaTheme="majorEastAsia" w:hAnsiTheme="majorHAnsi" w:cstheme="majorHAnsi"/>
          <w:color w:val="17365D" w:themeColor="text2" w:themeShade="BF"/>
          <w:spacing w:val="5"/>
          <w:kern w:val="28"/>
          <w:sz w:val="52"/>
          <w:szCs w:val="52"/>
        </w:rPr>
      </w:pPr>
      <w:r w:rsidRPr="00BF57D6">
        <w:rPr>
          <w:rFonts w:asciiTheme="majorHAnsi" w:eastAsiaTheme="majorEastAsia" w:hAnsiTheme="majorHAnsi" w:cstheme="majorHAnsi"/>
          <w:color w:val="17365D" w:themeColor="text2" w:themeShade="BF"/>
          <w:spacing w:val="5"/>
          <w:kern w:val="28"/>
          <w:sz w:val="52"/>
          <w:szCs w:val="52"/>
        </w:rPr>
        <w:lastRenderedPageBreak/>
        <w:t>Reference List for Comprehensive Report on Polystyrene Recycling</w:t>
      </w:r>
    </w:p>
    <w:p w14:paraId="78B60A0B" w14:textId="77777777" w:rsidR="00BF57D6" w:rsidRPr="00BF57D6" w:rsidRDefault="00BF57D6" w:rsidP="00BF57D6">
      <w:pPr>
        <w:keepNext/>
        <w:keepLines/>
        <w:spacing w:before="480" w:after="0"/>
        <w:outlineLvl w:val="0"/>
        <w:rPr>
          <w:rFonts w:asciiTheme="majorHAnsi" w:eastAsiaTheme="majorEastAsia" w:hAnsiTheme="majorHAnsi" w:cstheme="majorHAnsi"/>
          <w:b/>
          <w:bCs/>
          <w:color w:val="365F91" w:themeColor="accent1" w:themeShade="BF"/>
          <w:sz w:val="28"/>
          <w:szCs w:val="28"/>
        </w:rPr>
      </w:pPr>
      <w:r w:rsidRPr="00BF57D6">
        <w:rPr>
          <w:rFonts w:asciiTheme="majorHAnsi" w:eastAsiaTheme="majorEastAsia" w:hAnsiTheme="majorHAnsi" w:cstheme="majorHAnsi"/>
          <w:b/>
          <w:bCs/>
          <w:color w:val="365F91" w:themeColor="accent1" w:themeShade="BF"/>
          <w:sz w:val="28"/>
          <w:szCs w:val="28"/>
        </w:rPr>
        <w:t>General References</w:t>
      </w:r>
    </w:p>
    <w:p w14:paraId="7AAC47D2"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INTCO Recycling: Information on mechanical recycling processes, including their specialized machinery for recycling polystyrene.</w:t>
      </w:r>
    </w:p>
    <w:p w14:paraId="3E4C3EFF"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Website: https://www.intcorecycling.com</w:t>
      </w:r>
    </w:p>
    <w:p w14:paraId="0E199248" w14:textId="77777777" w:rsidR="00BF57D6" w:rsidRPr="00BF57D6" w:rsidRDefault="00BF57D6" w:rsidP="00BF57D6">
      <w:pPr>
        <w:rPr>
          <w:rFonts w:asciiTheme="majorHAnsi" w:hAnsiTheme="majorHAnsi" w:cstheme="majorHAnsi"/>
        </w:rPr>
      </w:pPr>
      <w:proofErr w:type="spellStart"/>
      <w:r w:rsidRPr="00BF57D6">
        <w:rPr>
          <w:rFonts w:asciiTheme="majorHAnsi" w:hAnsiTheme="majorHAnsi" w:cstheme="majorHAnsi"/>
        </w:rPr>
        <w:t>Greenmax</w:t>
      </w:r>
      <w:proofErr w:type="spellEnd"/>
      <w:r w:rsidRPr="00BF57D6">
        <w:rPr>
          <w:rFonts w:asciiTheme="majorHAnsi" w:hAnsiTheme="majorHAnsi" w:cstheme="majorHAnsi"/>
        </w:rPr>
        <w:t xml:space="preserve"> Recycling: Manufacturer of polystyrene recycling machinery, including crushers and compactors.</w:t>
      </w:r>
    </w:p>
    <w:p w14:paraId="060D9F3D" w14:textId="77777777" w:rsidR="00BF57D6" w:rsidRPr="00BF57D6" w:rsidRDefault="00BF57D6" w:rsidP="00BF57D6">
      <w:pPr>
        <w:rPr>
          <w:rFonts w:asciiTheme="majorHAnsi" w:hAnsiTheme="majorHAnsi" w:cstheme="majorHAnsi"/>
          <w:lang w:val="nl-NL"/>
        </w:rPr>
      </w:pPr>
      <w:r w:rsidRPr="00BF57D6">
        <w:rPr>
          <w:rFonts w:asciiTheme="majorHAnsi" w:hAnsiTheme="majorHAnsi" w:cstheme="majorHAnsi"/>
          <w:lang w:val="nl-NL"/>
        </w:rPr>
        <w:t>Website: https://www.greenmax-machine.com</w:t>
      </w:r>
    </w:p>
    <w:p w14:paraId="53A29AC9"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RUNI: Supplier of densification machinery for polystyrene waste.</w:t>
      </w:r>
    </w:p>
    <w:p w14:paraId="2018F0A1"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Website: https://www.runi.dk</w:t>
      </w:r>
    </w:p>
    <w:p w14:paraId="77D421A2" w14:textId="77777777" w:rsidR="00BF57D6" w:rsidRPr="00BF57D6" w:rsidRDefault="00BF57D6" w:rsidP="00BF57D6">
      <w:pPr>
        <w:rPr>
          <w:rFonts w:asciiTheme="majorHAnsi" w:hAnsiTheme="majorHAnsi" w:cstheme="majorHAnsi"/>
        </w:rPr>
      </w:pPr>
      <w:proofErr w:type="spellStart"/>
      <w:r w:rsidRPr="00BF57D6">
        <w:rPr>
          <w:rFonts w:asciiTheme="majorHAnsi" w:hAnsiTheme="majorHAnsi" w:cstheme="majorHAnsi"/>
        </w:rPr>
        <w:t>Agilyx</w:t>
      </w:r>
      <w:proofErr w:type="spellEnd"/>
      <w:r w:rsidRPr="00BF57D6">
        <w:rPr>
          <w:rFonts w:asciiTheme="majorHAnsi" w:hAnsiTheme="majorHAnsi" w:cstheme="majorHAnsi"/>
        </w:rPr>
        <w:t>: Company focused on chemical recycling, specifically depolymerization of polystyrene into styrene monomers.</w:t>
      </w:r>
    </w:p>
    <w:p w14:paraId="201B3931"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Website: https://www.agilyx.com</w:t>
      </w:r>
    </w:p>
    <w:p w14:paraId="4F6DD1A9" w14:textId="77777777" w:rsidR="00BF57D6" w:rsidRPr="00BF57D6" w:rsidRDefault="00BF57D6" w:rsidP="00BF57D6">
      <w:pPr>
        <w:rPr>
          <w:rFonts w:asciiTheme="majorHAnsi" w:hAnsiTheme="majorHAnsi" w:cstheme="majorHAnsi"/>
        </w:rPr>
      </w:pPr>
      <w:proofErr w:type="spellStart"/>
      <w:r w:rsidRPr="00BF57D6">
        <w:rPr>
          <w:rFonts w:asciiTheme="majorHAnsi" w:hAnsiTheme="majorHAnsi" w:cstheme="majorHAnsi"/>
        </w:rPr>
        <w:t>Ineos</w:t>
      </w:r>
      <w:proofErr w:type="spellEnd"/>
      <w:r w:rsidRPr="00BF57D6">
        <w:rPr>
          <w:rFonts w:asciiTheme="majorHAnsi" w:hAnsiTheme="majorHAnsi" w:cstheme="majorHAnsi"/>
        </w:rPr>
        <w:t xml:space="preserve"> </w:t>
      </w:r>
      <w:proofErr w:type="spellStart"/>
      <w:r w:rsidRPr="00BF57D6">
        <w:rPr>
          <w:rFonts w:asciiTheme="majorHAnsi" w:hAnsiTheme="majorHAnsi" w:cstheme="majorHAnsi"/>
        </w:rPr>
        <w:t>Styrolution</w:t>
      </w:r>
      <w:proofErr w:type="spellEnd"/>
      <w:r w:rsidRPr="00BF57D6">
        <w:rPr>
          <w:rFonts w:asciiTheme="majorHAnsi" w:hAnsiTheme="majorHAnsi" w:cstheme="majorHAnsi"/>
        </w:rPr>
        <w:t xml:space="preserve">: Polystyrene recycling efforts, working alongside </w:t>
      </w:r>
      <w:proofErr w:type="spellStart"/>
      <w:r w:rsidRPr="00BF57D6">
        <w:rPr>
          <w:rFonts w:asciiTheme="majorHAnsi" w:hAnsiTheme="majorHAnsi" w:cstheme="majorHAnsi"/>
        </w:rPr>
        <w:t>Agilyx</w:t>
      </w:r>
      <w:proofErr w:type="spellEnd"/>
      <w:r w:rsidRPr="00BF57D6">
        <w:rPr>
          <w:rFonts w:asciiTheme="majorHAnsi" w:hAnsiTheme="majorHAnsi" w:cstheme="majorHAnsi"/>
        </w:rPr>
        <w:t xml:space="preserve"> for depolymerization processes.</w:t>
      </w:r>
    </w:p>
    <w:p w14:paraId="43111776" w14:textId="77777777" w:rsidR="00BF57D6" w:rsidRPr="00BF57D6" w:rsidRDefault="00BF57D6" w:rsidP="00BF57D6">
      <w:pPr>
        <w:rPr>
          <w:rFonts w:asciiTheme="majorHAnsi" w:hAnsiTheme="majorHAnsi" w:cstheme="majorHAnsi"/>
          <w:lang w:val="nl-NL"/>
        </w:rPr>
      </w:pPr>
      <w:r w:rsidRPr="00BF57D6">
        <w:rPr>
          <w:rFonts w:asciiTheme="majorHAnsi" w:hAnsiTheme="majorHAnsi" w:cstheme="majorHAnsi"/>
          <w:lang w:val="nl-NL"/>
        </w:rPr>
        <w:t>Website: https://www.ineos-styrolution.com</w:t>
      </w:r>
    </w:p>
    <w:p w14:paraId="01BDE642"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Plastic Energy: Focuses on converting mixed plastic waste, including polystyrene, into usable chemicals and oils through pyrolysis.</w:t>
      </w:r>
    </w:p>
    <w:p w14:paraId="6D372407"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Website: https://plasticenergy.com</w:t>
      </w:r>
    </w:p>
    <w:p w14:paraId="776E0745" w14:textId="77777777" w:rsidR="00BF57D6" w:rsidRPr="00BF57D6" w:rsidRDefault="00BF57D6" w:rsidP="00BF57D6">
      <w:pPr>
        <w:rPr>
          <w:rFonts w:asciiTheme="majorHAnsi" w:hAnsiTheme="majorHAnsi" w:cstheme="majorHAnsi"/>
        </w:rPr>
      </w:pPr>
      <w:proofErr w:type="spellStart"/>
      <w:r w:rsidRPr="00BF57D6">
        <w:rPr>
          <w:rFonts w:asciiTheme="majorHAnsi" w:hAnsiTheme="majorHAnsi" w:cstheme="majorHAnsi"/>
        </w:rPr>
        <w:t>Polystyvert</w:t>
      </w:r>
      <w:proofErr w:type="spellEnd"/>
      <w:r w:rsidRPr="00BF57D6">
        <w:rPr>
          <w:rFonts w:asciiTheme="majorHAnsi" w:hAnsiTheme="majorHAnsi" w:cstheme="majorHAnsi"/>
        </w:rPr>
        <w:t>: A Canadian company specializing in solvent-based recycling technologies for polystyrene.</w:t>
      </w:r>
    </w:p>
    <w:p w14:paraId="5319D408"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Website: https://www.polystyvert.com</w:t>
      </w:r>
    </w:p>
    <w:p w14:paraId="62931D7A" w14:textId="77777777" w:rsidR="00BF57D6" w:rsidRDefault="00BF57D6">
      <w:pPr>
        <w:rPr>
          <w:rFonts w:asciiTheme="majorHAnsi" w:eastAsiaTheme="majorEastAsia" w:hAnsiTheme="majorHAnsi" w:cstheme="majorHAnsi"/>
          <w:b/>
          <w:bCs/>
          <w:color w:val="365F91" w:themeColor="accent1" w:themeShade="BF"/>
          <w:sz w:val="28"/>
          <w:szCs w:val="28"/>
        </w:rPr>
      </w:pPr>
      <w:r>
        <w:rPr>
          <w:rFonts w:asciiTheme="majorHAnsi" w:eastAsiaTheme="majorEastAsia" w:hAnsiTheme="majorHAnsi" w:cstheme="majorHAnsi"/>
          <w:b/>
          <w:bCs/>
          <w:color w:val="365F91" w:themeColor="accent1" w:themeShade="BF"/>
          <w:sz w:val="28"/>
          <w:szCs w:val="28"/>
        </w:rPr>
        <w:br w:type="page"/>
      </w:r>
    </w:p>
    <w:p w14:paraId="20E81B63" w14:textId="7DEC0545" w:rsidR="00BF57D6" w:rsidRPr="00BF57D6" w:rsidRDefault="00BF57D6" w:rsidP="00BF57D6">
      <w:pPr>
        <w:keepNext/>
        <w:keepLines/>
        <w:spacing w:before="480" w:after="0"/>
        <w:outlineLvl w:val="0"/>
        <w:rPr>
          <w:rFonts w:asciiTheme="majorHAnsi" w:eastAsiaTheme="majorEastAsia" w:hAnsiTheme="majorHAnsi" w:cstheme="majorHAnsi"/>
          <w:b/>
          <w:bCs/>
          <w:color w:val="365F91" w:themeColor="accent1" w:themeShade="BF"/>
          <w:sz w:val="28"/>
          <w:szCs w:val="28"/>
        </w:rPr>
      </w:pPr>
      <w:r w:rsidRPr="00BF57D6">
        <w:rPr>
          <w:rFonts w:asciiTheme="majorHAnsi" w:eastAsiaTheme="majorEastAsia" w:hAnsiTheme="majorHAnsi" w:cstheme="majorHAnsi"/>
          <w:b/>
          <w:bCs/>
          <w:color w:val="365F91" w:themeColor="accent1" w:themeShade="BF"/>
          <w:sz w:val="28"/>
          <w:szCs w:val="28"/>
        </w:rPr>
        <w:lastRenderedPageBreak/>
        <w:t>Scientific Publications</w:t>
      </w:r>
    </w:p>
    <w:p w14:paraId="036F6EB3"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Depolymerization of Polystyrene via Pyrolysis to Produce Styrene Monomer</w:t>
      </w:r>
    </w:p>
    <w:p w14:paraId="64F67250"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Authors: Aguado, J., Serrano, D.P., et al.</w:t>
      </w:r>
    </w:p>
    <w:p w14:paraId="5D8C441F"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Journal: Journal of Analytical and Applied Pyrolysis, 2021</w:t>
      </w:r>
    </w:p>
    <w:p w14:paraId="691E4A07"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DOI: https://doi.org/10.1016/j.jaap.2020.104801</w:t>
      </w:r>
    </w:p>
    <w:p w14:paraId="4A0AD68B"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Environmental Impact Assessment of Recycling Polystyrene Waste via Pyrolysis and Solvent-Based Methods</w:t>
      </w:r>
    </w:p>
    <w:p w14:paraId="1CD570D5"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Authors: Wong, S.L., Ngadi, N., et al.</w:t>
      </w:r>
    </w:p>
    <w:p w14:paraId="43566928"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Journal: Waste Management, 2020</w:t>
      </w:r>
    </w:p>
    <w:p w14:paraId="650CEBD6"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DOI: https://doi.org/10.1016/j.wasman.2019.12.017</w:t>
      </w:r>
    </w:p>
    <w:p w14:paraId="3BC05572"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Mechanical Recycling of Expanded Polystyrene Waste: A Review of Available Technologies and Their Environmental Impact</w:t>
      </w:r>
    </w:p>
    <w:p w14:paraId="5C9AD50C"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Authors: Faraca, G., Astrup, T.</w:t>
      </w:r>
    </w:p>
    <w:p w14:paraId="3AEC1702"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Journal: Resources, Conservation &amp; Recycling, 2022</w:t>
      </w:r>
    </w:p>
    <w:p w14:paraId="0E3B85EA"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DOI: https://doi.org/10.1016/j.resconrec.2021.105344</w:t>
      </w:r>
    </w:p>
    <w:p w14:paraId="1C8D21D9"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Solvent-Based Polystyrene Recycling: Energy Efficiency and Environmental Assessment</w:t>
      </w:r>
    </w:p>
    <w:p w14:paraId="6D585261"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Authors: Chanda, M., Roy, S.</w:t>
      </w:r>
    </w:p>
    <w:p w14:paraId="705D3731"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Journal: Polymer Degradation and Stability, 2020</w:t>
      </w:r>
    </w:p>
    <w:p w14:paraId="431B38A1"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DOI: https://doi.org/10.1016/j.polymdegradstab.2019.08.022</w:t>
      </w:r>
    </w:p>
    <w:p w14:paraId="06584CA3"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Circular Economy in Polystyrene Recycling: Challenges and Opportunities</w:t>
      </w:r>
    </w:p>
    <w:p w14:paraId="0480BC05"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Authors: Hopewell, J., Dvorak, R., Kosior, E.</w:t>
      </w:r>
    </w:p>
    <w:p w14:paraId="59B9C523"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Journal: Philosophical Transactions of the Royal Society B, 2019</w:t>
      </w:r>
    </w:p>
    <w:p w14:paraId="46CCA7D5" w14:textId="77777777" w:rsidR="00BF57D6" w:rsidRPr="00BF57D6" w:rsidRDefault="00BF57D6" w:rsidP="00BF57D6">
      <w:pPr>
        <w:rPr>
          <w:rFonts w:asciiTheme="majorHAnsi" w:hAnsiTheme="majorHAnsi" w:cstheme="majorHAnsi"/>
        </w:rPr>
      </w:pPr>
      <w:r w:rsidRPr="00BF57D6">
        <w:rPr>
          <w:rFonts w:asciiTheme="majorHAnsi" w:hAnsiTheme="majorHAnsi" w:cstheme="majorHAnsi"/>
        </w:rPr>
        <w:t>DOI: https://doi.org/10.1098/rstb.2019.0123</w:t>
      </w:r>
    </w:p>
    <w:bookmarkEnd w:id="1"/>
    <w:p w14:paraId="3FDCDE5E" w14:textId="77777777" w:rsidR="00BF57D6" w:rsidRPr="00BF57D6" w:rsidRDefault="00BF57D6">
      <w:pPr>
        <w:rPr>
          <w:rFonts w:asciiTheme="majorHAnsi" w:hAnsiTheme="majorHAnsi" w:cstheme="majorHAnsi"/>
        </w:rPr>
      </w:pPr>
    </w:p>
    <w:sectPr w:rsidR="00BF57D6" w:rsidRPr="00BF57D6"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D22CF" w14:textId="77777777" w:rsidR="00BF57D6" w:rsidRDefault="00BF57D6" w:rsidP="00BF57D6">
      <w:pPr>
        <w:spacing w:after="0" w:line="240" w:lineRule="auto"/>
      </w:pPr>
      <w:r>
        <w:separator/>
      </w:r>
    </w:p>
  </w:endnote>
  <w:endnote w:type="continuationSeparator" w:id="0">
    <w:p w14:paraId="0B0DA7D1" w14:textId="77777777" w:rsidR="00BF57D6" w:rsidRDefault="00BF57D6" w:rsidP="00BF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48E9" w14:textId="77777777" w:rsidR="00BF57D6" w:rsidRDefault="00BF57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7550220"/>
      <w:docPartObj>
        <w:docPartGallery w:val="Page Numbers (Bottom of Page)"/>
        <w:docPartUnique/>
      </w:docPartObj>
    </w:sdtPr>
    <w:sdtEndPr>
      <w:rPr>
        <w:rFonts w:asciiTheme="majorHAnsi" w:hAnsiTheme="majorHAnsi" w:cstheme="majorHAnsi"/>
        <w:noProof/>
      </w:rPr>
    </w:sdtEndPr>
    <w:sdtContent>
      <w:p w14:paraId="0672EDD1" w14:textId="423B00F4" w:rsidR="00BF57D6" w:rsidRPr="00BF57D6" w:rsidRDefault="00BF57D6">
        <w:pPr>
          <w:pStyle w:val="Footer"/>
          <w:jc w:val="right"/>
          <w:rPr>
            <w:rFonts w:asciiTheme="majorHAnsi" w:hAnsiTheme="majorHAnsi" w:cstheme="majorHAnsi"/>
          </w:rPr>
        </w:pPr>
        <w:r w:rsidRPr="00BF57D6">
          <w:rPr>
            <w:rFonts w:asciiTheme="majorHAnsi" w:hAnsiTheme="majorHAnsi" w:cstheme="majorHAnsi"/>
          </w:rPr>
          <w:fldChar w:fldCharType="begin"/>
        </w:r>
        <w:r w:rsidRPr="00BF57D6">
          <w:rPr>
            <w:rFonts w:asciiTheme="majorHAnsi" w:hAnsiTheme="majorHAnsi" w:cstheme="majorHAnsi"/>
          </w:rPr>
          <w:instrText xml:space="preserve"> PAGE   \* MERGEFORMAT </w:instrText>
        </w:r>
        <w:r w:rsidRPr="00BF57D6">
          <w:rPr>
            <w:rFonts w:asciiTheme="majorHAnsi" w:hAnsiTheme="majorHAnsi" w:cstheme="majorHAnsi"/>
          </w:rPr>
          <w:fldChar w:fldCharType="separate"/>
        </w:r>
        <w:r w:rsidRPr="00BF57D6">
          <w:rPr>
            <w:rFonts w:asciiTheme="majorHAnsi" w:hAnsiTheme="majorHAnsi" w:cstheme="majorHAnsi"/>
            <w:noProof/>
          </w:rPr>
          <w:t>2</w:t>
        </w:r>
        <w:r w:rsidRPr="00BF57D6">
          <w:rPr>
            <w:rFonts w:asciiTheme="majorHAnsi" w:hAnsiTheme="majorHAnsi" w:cstheme="majorHAnsi"/>
            <w:noProof/>
          </w:rPr>
          <w:fldChar w:fldCharType="end"/>
        </w:r>
      </w:p>
    </w:sdtContent>
  </w:sdt>
  <w:p w14:paraId="1C6941EE" w14:textId="77777777" w:rsidR="00BF57D6" w:rsidRDefault="00BF57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6E3EE" w14:textId="77777777" w:rsidR="00BF57D6" w:rsidRDefault="00BF5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93455" w14:textId="77777777" w:rsidR="00BF57D6" w:rsidRDefault="00BF57D6" w:rsidP="00BF57D6">
      <w:pPr>
        <w:spacing w:after="0" w:line="240" w:lineRule="auto"/>
      </w:pPr>
      <w:r>
        <w:separator/>
      </w:r>
    </w:p>
  </w:footnote>
  <w:footnote w:type="continuationSeparator" w:id="0">
    <w:p w14:paraId="39F3DABE" w14:textId="77777777" w:rsidR="00BF57D6" w:rsidRDefault="00BF57D6" w:rsidP="00BF5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826C1E" w14:textId="77777777" w:rsidR="00BF57D6" w:rsidRDefault="00BF57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FAB3C" w14:textId="77777777" w:rsidR="00BF57D6" w:rsidRDefault="00BF57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BAF9C" w14:textId="77777777" w:rsidR="00BF57D6" w:rsidRDefault="00BF57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679244">
    <w:abstractNumId w:val="8"/>
  </w:num>
  <w:num w:numId="2" w16cid:durableId="1547567687">
    <w:abstractNumId w:val="6"/>
  </w:num>
  <w:num w:numId="3" w16cid:durableId="391738631">
    <w:abstractNumId w:val="5"/>
  </w:num>
  <w:num w:numId="4" w16cid:durableId="1744912602">
    <w:abstractNumId w:val="4"/>
  </w:num>
  <w:num w:numId="5" w16cid:durableId="760102157">
    <w:abstractNumId w:val="7"/>
  </w:num>
  <w:num w:numId="6" w16cid:durableId="1032268712">
    <w:abstractNumId w:val="3"/>
  </w:num>
  <w:num w:numId="7" w16cid:durableId="1760590612">
    <w:abstractNumId w:val="2"/>
  </w:num>
  <w:num w:numId="8" w16cid:durableId="832339111">
    <w:abstractNumId w:val="1"/>
  </w:num>
  <w:num w:numId="9" w16cid:durableId="573245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45B85"/>
    <w:rsid w:val="008F5B99"/>
    <w:rsid w:val="00AA1D8D"/>
    <w:rsid w:val="00AD46A3"/>
    <w:rsid w:val="00B47730"/>
    <w:rsid w:val="00BF57D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A38EC4"/>
  <w14:defaultImageDpi w14:val="300"/>
  <w15:docId w15:val="{FC51176A-6C1A-446D-B6CC-3C4AA898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Stefan Hermes</cp:lastModifiedBy>
  <cp:revision>2</cp:revision>
  <dcterms:created xsi:type="dcterms:W3CDTF">2024-10-17T12:16:00Z</dcterms:created>
  <dcterms:modified xsi:type="dcterms:W3CDTF">2024-10-17T12:16:00Z</dcterms:modified>
  <cp:category/>
</cp:coreProperties>
</file>